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5A348" w14:textId="77777777" w:rsidR="000B3E59" w:rsidRDefault="00000000">
      <w:pPr>
        <w:pStyle w:val="Title"/>
      </w:pPr>
      <w:r>
        <w:t>Uber Trip Data Analysis</w:t>
      </w:r>
    </w:p>
    <w:p w14:paraId="4AA5D66D" w14:textId="77777777" w:rsidR="000B3E59" w:rsidRDefault="00000000">
      <w:r>
        <w:t>SQL Insights Report</w:t>
      </w:r>
    </w:p>
    <w:p w14:paraId="571FE232" w14:textId="77777777" w:rsidR="000B3E59" w:rsidRDefault="00000000">
      <w:r>
        <w:t>Name: Abhinava Sajeev</w:t>
      </w:r>
    </w:p>
    <w:p w14:paraId="097F9E37" w14:textId="6D9CBD94" w:rsidR="000B3E59" w:rsidRDefault="00000000">
      <w:r>
        <w:t>Date: June 19, 2025</w:t>
      </w:r>
    </w:p>
    <w:p w14:paraId="7FE56072" w14:textId="77777777" w:rsidR="000B3E59" w:rsidRDefault="00000000">
      <w:pPr>
        <w:pStyle w:val="Heading1"/>
      </w:pPr>
      <w:r>
        <w:t>1. Introduction</w:t>
      </w:r>
    </w:p>
    <w:p w14:paraId="1DB1E5A9" w14:textId="77777777" w:rsidR="000B3E59" w:rsidRDefault="00000000">
      <w:r>
        <w:t>This report provides SQL-based insights from Uber ride request data. The dataset includes information such as pickup points, ride status, timestamps, and driver details. The goal is to identify patterns and inefficiencies in trip completions, cancellations, and service gaps.</w:t>
      </w:r>
    </w:p>
    <w:p w14:paraId="4CC43BC4" w14:textId="77777777" w:rsidR="000B3E59" w:rsidRDefault="00000000">
      <w:pPr>
        <w:pStyle w:val="Heading1"/>
      </w:pPr>
      <w:r>
        <w:t>2. SQL Insights</w:t>
      </w:r>
    </w:p>
    <w:p w14:paraId="1F35B0F6" w14:textId="77777777" w:rsidR="000B3E59" w:rsidRDefault="00000000">
      <w:pPr>
        <w:pStyle w:val="Heading2"/>
      </w:pPr>
      <w:r>
        <w:t>2.1 When are there supply gaps (No Cars Available) at the Airport in the morning?</w:t>
      </w:r>
    </w:p>
    <w:p w14:paraId="69D29047" w14:textId="77777777" w:rsidR="000B3E59" w:rsidRDefault="00000000">
      <w:pPr>
        <w:pStyle w:val="IntenseQuote"/>
      </w:pPr>
      <w:r>
        <w:t>SQL Query:</w:t>
      </w:r>
    </w:p>
    <w:p w14:paraId="4DF5D580" w14:textId="0E7500FB" w:rsidR="000B3E59" w:rsidRDefault="00000000">
      <w:pPr>
        <w:pStyle w:val="Quote"/>
      </w:pPr>
      <w:r>
        <w:br/>
        <w:t>-- Get total requests and 'No Cars Available' rate at the Airport between 5 AM and 9 AM</w:t>
      </w:r>
      <w:r>
        <w:br/>
        <w:t xml:space="preserve">SELECT </w:t>
      </w:r>
      <w:r>
        <w:br/>
        <w:t xml:space="preserve">    request_hour,</w:t>
      </w:r>
      <w:r>
        <w:br/>
        <w:t xml:space="preserve">    COUNT(*) AS total_requests,</w:t>
      </w:r>
      <w:r>
        <w:br/>
        <w:t xml:space="preserve">    SUM(status = 'No Cars Available') AS no_car,</w:t>
      </w:r>
      <w:r>
        <w:br/>
        <w:t xml:space="preserve">    ROUND(SUM(status = 'No Cars Available') * 100.0 / COUNT(*), 2) AS no_car_rate</w:t>
      </w:r>
      <w:r>
        <w:br/>
        <w:t>FROM uber_requests</w:t>
      </w:r>
      <w:r>
        <w:br/>
        <w:t>WHERE pickup_point = 'Airport' AND request_hour BETWEEN 5 AND 9</w:t>
      </w:r>
      <w:r>
        <w:br/>
        <w:t>GROUP BY request_hour</w:t>
      </w:r>
      <w:r>
        <w:br/>
        <w:t>ORDER BY request_hour;</w:t>
      </w:r>
      <w:r w:rsidR="00141377">
        <w:rPr>
          <w:noProof/>
        </w:rPr>
        <w:drawing>
          <wp:inline distT="0" distB="0" distL="0" distR="0" wp14:anchorId="6DA73327" wp14:editId="1C65F502">
            <wp:extent cx="5486400" cy="1614170"/>
            <wp:effectExtent l="0" t="0" r="0" b="5080"/>
            <wp:docPr id="112004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14170"/>
                    </a:xfrm>
                    <a:prstGeom prst="rect">
                      <a:avLst/>
                    </a:prstGeom>
                    <a:noFill/>
                    <a:ln>
                      <a:noFill/>
                    </a:ln>
                  </pic:spPr>
                </pic:pic>
              </a:graphicData>
            </a:graphic>
          </wp:inline>
        </w:drawing>
      </w:r>
      <w:r>
        <w:br/>
      </w:r>
    </w:p>
    <w:p w14:paraId="6B0C63F1" w14:textId="77777777" w:rsidR="000B3E59" w:rsidRDefault="00000000">
      <w:pPr>
        <w:pStyle w:val="IntenseQuote"/>
      </w:pPr>
      <w:r>
        <w:lastRenderedPageBreak/>
        <w:t>Insight:</w:t>
      </w:r>
    </w:p>
    <w:p w14:paraId="55630996" w14:textId="77777777" w:rsidR="000B3E59" w:rsidRDefault="00000000">
      <w:r>
        <w:t>High 'No Cars Available' rates were observed between 5 AM and 9 AM at the Airport, indicating a morning supply shortage.</w:t>
      </w:r>
    </w:p>
    <w:p w14:paraId="7A3DDA0B" w14:textId="77777777" w:rsidR="00141377" w:rsidRDefault="00141377"/>
    <w:p w14:paraId="5373B534" w14:textId="77777777" w:rsidR="000B3E59" w:rsidRDefault="00000000">
      <w:pPr>
        <w:pStyle w:val="Heading2"/>
      </w:pPr>
      <w:r>
        <w:t>2.2 Are there more cancellations in the City during evening hours?</w:t>
      </w:r>
    </w:p>
    <w:p w14:paraId="18FB7372" w14:textId="77777777" w:rsidR="000B3E59" w:rsidRDefault="00000000">
      <w:pPr>
        <w:pStyle w:val="IntenseQuote"/>
      </w:pPr>
      <w:r>
        <w:t>SQL Query:</w:t>
      </w:r>
    </w:p>
    <w:p w14:paraId="308EA508" w14:textId="77777777" w:rsidR="00141377" w:rsidRDefault="00000000">
      <w:pPr>
        <w:pStyle w:val="Quote"/>
      </w:pPr>
      <w:r>
        <w:br/>
        <w:t>-- Get total requests and cancellation rate in the City between 5 PM and 9 PM</w:t>
      </w:r>
      <w:r>
        <w:br/>
        <w:t xml:space="preserve">SELECT </w:t>
      </w:r>
      <w:r>
        <w:br/>
        <w:t xml:space="preserve">    request_hour,</w:t>
      </w:r>
      <w:r>
        <w:br/>
        <w:t xml:space="preserve">    COUNT(*) AS total_requests,</w:t>
      </w:r>
      <w:r>
        <w:br/>
        <w:t xml:space="preserve">    SUM(status = 'Cancelled') AS cancelled,</w:t>
      </w:r>
      <w:r>
        <w:br/>
        <w:t xml:space="preserve">    ROUND(SUM(status = 'Cancelled') * 100.0 / COUNT(*), 2) AS cancel_rate</w:t>
      </w:r>
      <w:r>
        <w:br/>
        <w:t>FROM uber_requests</w:t>
      </w:r>
      <w:r>
        <w:br/>
        <w:t>WHERE pickup_point = 'City' AND request_hour BETWEEN 17 AND 21</w:t>
      </w:r>
      <w:r>
        <w:br/>
        <w:t>GROUP BY request_hour</w:t>
      </w:r>
      <w:r>
        <w:br/>
        <w:t>ORDER BY request_hour;</w:t>
      </w:r>
    </w:p>
    <w:p w14:paraId="018890F1" w14:textId="6361F215" w:rsidR="000B3E59" w:rsidRDefault="00141377">
      <w:pPr>
        <w:pStyle w:val="Quote"/>
      </w:pPr>
      <w:r w:rsidRPr="00141377">
        <w:rPr>
          <w:noProof/>
        </w:rPr>
        <w:drawing>
          <wp:inline distT="0" distB="0" distL="0" distR="0" wp14:anchorId="3F90EFEA" wp14:editId="1BE2B321">
            <wp:extent cx="5486400" cy="1508125"/>
            <wp:effectExtent l="0" t="0" r="0" b="0"/>
            <wp:docPr id="14625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707" name=""/>
                    <pic:cNvPicPr/>
                  </pic:nvPicPr>
                  <pic:blipFill>
                    <a:blip r:embed="rId7"/>
                    <a:stretch>
                      <a:fillRect/>
                    </a:stretch>
                  </pic:blipFill>
                  <pic:spPr>
                    <a:xfrm>
                      <a:off x="0" y="0"/>
                      <a:ext cx="5486400" cy="1508125"/>
                    </a:xfrm>
                    <a:prstGeom prst="rect">
                      <a:avLst/>
                    </a:prstGeom>
                  </pic:spPr>
                </pic:pic>
              </a:graphicData>
            </a:graphic>
          </wp:inline>
        </w:drawing>
      </w:r>
      <w:r>
        <w:br/>
      </w:r>
    </w:p>
    <w:p w14:paraId="6F2D2DB0" w14:textId="77777777" w:rsidR="000B3E59" w:rsidRDefault="00000000">
      <w:pPr>
        <w:pStyle w:val="IntenseQuote"/>
      </w:pPr>
      <w:r>
        <w:t>Insight:</w:t>
      </w:r>
    </w:p>
    <w:p w14:paraId="333EA55C" w14:textId="77777777" w:rsidR="000B3E59" w:rsidRDefault="00000000">
      <w:r>
        <w:t>Cancellation rates spike in the City during evening peak hours, possibly due to traffic or driver unavailability.</w:t>
      </w:r>
    </w:p>
    <w:p w14:paraId="6269DD86" w14:textId="77777777" w:rsidR="00141377" w:rsidRDefault="00141377"/>
    <w:p w14:paraId="2F1F1C86" w14:textId="77777777" w:rsidR="00141377" w:rsidRDefault="00141377"/>
    <w:p w14:paraId="351C8B23" w14:textId="77777777" w:rsidR="00141377" w:rsidRDefault="00141377"/>
    <w:p w14:paraId="055A9983" w14:textId="77777777" w:rsidR="000B3E59" w:rsidRDefault="00000000">
      <w:pPr>
        <w:pStyle w:val="Heading2"/>
      </w:pPr>
      <w:r>
        <w:lastRenderedPageBreak/>
        <w:t>2.3 Which pickup point has better trip completion rates?</w:t>
      </w:r>
    </w:p>
    <w:p w14:paraId="7FBFD6F5" w14:textId="77777777" w:rsidR="000B3E59" w:rsidRDefault="00000000">
      <w:pPr>
        <w:pStyle w:val="IntenseQuote"/>
      </w:pPr>
      <w:r>
        <w:t>SQL Query:</w:t>
      </w:r>
    </w:p>
    <w:p w14:paraId="173F42F2" w14:textId="77777777" w:rsidR="00141377" w:rsidRDefault="00000000">
      <w:pPr>
        <w:pStyle w:val="Quote"/>
      </w:pPr>
      <w:r>
        <w:br/>
        <w:t>-- Compare total completed trips and completion rate for each pickup point</w:t>
      </w:r>
      <w:r>
        <w:br/>
        <w:t xml:space="preserve">SELECT </w:t>
      </w:r>
      <w:r>
        <w:br/>
        <w:t xml:space="preserve">    pickup_point,</w:t>
      </w:r>
      <w:r>
        <w:br/>
        <w:t xml:space="preserve">    SUM(status = 'Trip Completed') AS completed,</w:t>
      </w:r>
      <w:r>
        <w:br/>
        <w:t xml:space="preserve">    COUNT(*) AS total,</w:t>
      </w:r>
      <w:r>
        <w:br/>
        <w:t xml:space="preserve">    ROUND(SUM(status = 'Trip Completed') * 100.0 / COUNT(*), 2) AS completion_rate</w:t>
      </w:r>
      <w:r>
        <w:br/>
        <w:t>FROM uber_requests</w:t>
      </w:r>
      <w:r>
        <w:br/>
        <w:t>GROUP BY pickup_point;</w:t>
      </w:r>
    </w:p>
    <w:p w14:paraId="7DA660D3" w14:textId="07DFE396" w:rsidR="000B3E59" w:rsidRDefault="00293AC0">
      <w:pPr>
        <w:pStyle w:val="Quote"/>
      </w:pPr>
      <w:r w:rsidRPr="00293AC0">
        <w:drawing>
          <wp:inline distT="0" distB="0" distL="0" distR="0" wp14:anchorId="332AB933" wp14:editId="75C14E2A">
            <wp:extent cx="5486400" cy="1054100"/>
            <wp:effectExtent l="0" t="0" r="0" b="0"/>
            <wp:docPr id="1430689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9359" name="Picture 1" descr="A screenshot of a computer&#10;&#10;AI-generated content may be incorrect."/>
                    <pic:cNvPicPr/>
                  </pic:nvPicPr>
                  <pic:blipFill>
                    <a:blip r:embed="rId8"/>
                    <a:stretch>
                      <a:fillRect/>
                    </a:stretch>
                  </pic:blipFill>
                  <pic:spPr>
                    <a:xfrm>
                      <a:off x="0" y="0"/>
                      <a:ext cx="5486400" cy="1054100"/>
                    </a:xfrm>
                    <a:prstGeom prst="rect">
                      <a:avLst/>
                    </a:prstGeom>
                  </pic:spPr>
                </pic:pic>
              </a:graphicData>
            </a:graphic>
          </wp:inline>
        </w:drawing>
      </w:r>
      <w:r w:rsidR="00141377">
        <w:br/>
      </w:r>
    </w:p>
    <w:p w14:paraId="72DD672D" w14:textId="77777777" w:rsidR="000B3E59" w:rsidRDefault="00000000">
      <w:pPr>
        <w:pStyle w:val="IntenseQuote"/>
      </w:pPr>
      <w:r>
        <w:t>Insight:</w:t>
      </w:r>
    </w:p>
    <w:p w14:paraId="32CC122C" w14:textId="77777777" w:rsidR="000B3E59" w:rsidRDefault="00000000">
      <w:r>
        <w:t>City trips tend to have a higher completion rate compared to Airport trips, likely due to easier access and quicker turnarounds.</w:t>
      </w:r>
    </w:p>
    <w:p w14:paraId="49F45FFF" w14:textId="77777777" w:rsidR="00293AC0" w:rsidRDefault="00293AC0">
      <w:pPr>
        <w:pStyle w:val="Heading2"/>
      </w:pPr>
    </w:p>
    <w:p w14:paraId="6CF961E5" w14:textId="77777777" w:rsidR="00293AC0" w:rsidRDefault="00293AC0">
      <w:pPr>
        <w:pStyle w:val="Heading2"/>
      </w:pPr>
    </w:p>
    <w:p w14:paraId="59E20051" w14:textId="3F1392F4" w:rsidR="000B3E59" w:rsidRDefault="00000000">
      <w:pPr>
        <w:pStyle w:val="Heading2"/>
      </w:pPr>
      <w:r>
        <w:t>2.4 What is the overall status breakdown of all ride requests?</w:t>
      </w:r>
    </w:p>
    <w:p w14:paraId="4E331790" w14:textId="77777777" w:rsidR="000B3E59" w:rsidRDefault="00000000">
      <w:pPr>
        <w:pStyle w:val="IntenseQuote"/>
      </w:pPr>
      <w:r>
        <w:t>SQL Query:</w:t>
      </w:r>
    </w:p>
    <w:p w14:paraId="191BDDFC" w14:textId="042E7C83" w:rsidR="000B3E59" w:rsidRDefault="00000000">
      <w:pPr>
        <w:pStyle w:val="Quote"/>
      </w:pPr>
      <w:r>
        <w:br/>
        <w:t>-- Show the number and percentage of each trip status (Completed, Cancelled, No Cars)</w:t>
      </w:r>
      <w:r>
        <w:br/>
        <w:t xml:space="preserve">SELECT </w:t>
      </w:r>
      <w:r>
        <w:br/>
        <w:t xml:space="preserve">    status,</w:t>
      </w:r>
      <w:r>
        <w:br/>
        <w:t xml:space="preserve">    COUNT(*) AS total,</w:t>
      </w:r>
      <w:r>
        <w:br/>
        <w:t xml:space="preserve">    ROUND(COUNT(*) * 100.0 / (SELECT COUNT(*) FROM uber_requests), 2) AS percent</w:t>
      </w:r>
      <w:r>
        <w:br/>
        <w:t>FROM uber_requests</w:t>
      </w:r>
      <w:r>
        <w:br/>
        <w:t>GROUP BY status;</w:t>
      </w:r>
      <w:r w:rsidR="00293AC0" w:rsidRPr="00293AC0">
        <w:lastRenderedPageBreak/>
        <w:drawing>
          <wp:inline distT="0" distB="0" distL="0" distR="0" wp14:anchorId="20625189" wp14:editId="7E03983B">
            <wp:extent cx="5486400" cy="1532890"/>
            <wp:effectExtent l="0" t="0" r="0" b="0"/>
            <wp:docPr id="2215522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2274" name="Picture 1" descr="A screenshot of a computer&#10;&#10;AI-generated content may be incorrect."/>
                    <pic:cNvPicPr/>
                  </pic:nvPicPr>
                  <pic:blipFill>
                    <a:blip r:embed="rId9"/>
                    <a:stretch>
                      <a:fillRect/>
                    </a:stretch>
                  </pic:blipFill>
                  <pic:spPr>
                    <a:xfrm>
                      <a:off x="0" y="0"/>
                      <a:ext cx="5486400" cy="1532890"/>
                    </a:xfrm>
                    <a:prstGeom prst="rect">
                      <a:avLst/>
                    </a:prstGeom>
                  </pic:spPr>
                </pic:pic>
              </a:graphicData>
            </a:graphic>
          </wp:inline>
        </w:drawing>
      </w:r>
      <w:r w:rsidR="00141377">
        <w:br/>
      </w:r>
    </w:p>
    <w:p w14:paraId="5D1FCAE3" w14:textId="77777777" w:rsidR="000B3E59" w:rsidRDefault="00000000">
      <w:pPr>
        <w:pStyle w:val="IntenseQuote"/>
      </w:pPr>
      <w:r>
        <w:t>Insight:</w:t>
      </w:r>
    </w:p>
    <w:p w14:paraId="27B7451A" w14:textId="77777777" w:rsidR="000B3E59" w:rsidRDefault="00000000">
      <w:r>
        <w:t>Nearly half of the ride requests are not completed, with a significant portion due to 'No Cars Available' and cancellations.</w:t>
      </w:r>
    </w:p>
    <w:p w14:paraId="40D2FEAB" w14:textId="77777777" w:rsidR="00293AC0" w:rsidRDefault="00293AC0">
      <w:pPr>
        <w:pStyle w:val="Heading2"/>
      </w:pPr>
    </w:p>
    <w:p w14:paraId="5A5F9CE7" w14:textId="77777777" w:rsidR="00293AC0" w:rsidRDefault="00293AC0">
      <w:pPr>
        <w:pStyle w:val="Heading2"/>
      </w:pPr>
    </w:p>
    <w:p w14:paraId="76669A1C" w14:textId="77777777" w:rsidR="00293AC0" w:rsidRDefault="00293AC0">
      <w:pPr>
        <w:pStyle w:val="Heading2"/>
      </w:pPr>
    </w:p>
    <w:p w14:paraId="3CE2B9BB" w14:textId="54ED0AF6" w:rsidR="000B3E59" w:rsidRDefault="00000000">
      <w:pPr>
        <w:pStyle w:val="Heading2"/>
      </w:pPr>
      <w:r>
        <w:t>2.5 How does ride failure (cancellation or no cars) vary by hour?</w:t>
      </w:r>
    </w:p>
    <w:p w14:paraId="60FC191E" w14:textId="77777777" w:rsidR="000B3E59" w:rsidRDefault="00000000">
      <w:pPr>
        <w:pStyle w:val="IntenseQuote"/>
      </w:pPr>
      <w:r>
        <w:t>SQL Query:</w:t>
      </w:r>
    </w:p>
    <w:p w14:paraId="425C7A1A" w14:textId="3D7BEF60" w:rsidR="000B3E59" w:rsidRDefault="00000000">
      <w:pPr>
        <w:pStyle w:val="Quote"/>
      </w:pPr>
      <w:r>
        <w:br/>
        <w:t>-- Analyze hourly failure rates: cancellations and no car availability</w:t>
      </w:r>
      <w:r>
        <w:br/>
        <w:t xml:space="preserve">SELECT </w:t>
      </w:r>
      <w:r>
        <w:br/>
        <w:t xml:space="preserve">    request_hour,</w:t>
      </w:r>
      <w:r>
        <w:br/>
        <w:t xml:space="preserve">    COUNT(*) AS total_requests,</w:t>
      </w:r>
      <w:r>
        <w:br/>
        <w:t xml:space="preserve">    SUM(status = 'Cancelled') AS cancelled,</w:t>
      </w:r>
      <w:r>
        <w:br/>
        <w:t xml:space="preserve">    SUM(status = 'No Cars Available') AS no_cars,</w:t>
      </w:r>
      <w:r>
        <w:br/>
        <w:t xml:space="preserve">    ROUND(SUM(status = 'Cancelled') * 100.0 / COUNT(*), 2) AS cancel_rate,</w:t>
      </w:r>
      <w:r>
        <w:br/>
        <w:t xml:space="preserve">    ROUND(SUM(status = 'No Cars Available') * 100.0 / COUNT(*), 2) AS no_cars_rate</w:t>
      </w:r>
      <w:r>
        <w:br/>
        <w:t>FROM uber_requests</w:t>
      </w:r>
      <w:r>
        <w:br/>
        <w:t>GROUP BY request_hour</w:t>
      </w:r>
      <w:r>
        <w:br/>
        <w:t>ORDER BY request_hou</w:t>
      </w:r>
      <w:r w:rsidR="00293AC0">
        <w:t>r</w:t>
      </w:r>
      <w:r w:rsidR="00293AC0" w:rsidRPr="00293AC0">
        <w:lastRenderedPageBreak/>
        <w:drawing>
          <wp:inline distT="0" distB="0" distL="0" distR="0" wp14:anchorId="04A66003" wp14:editId="1257AB85">
            <wp:extent cx="5486400" cy="2649855"/>
            <wp:effectExtent l="0" t="0" r="0" b="0"/>
            <wp:docPr id="68575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599" name="Picture 1" descr="A screenshot of a computer&#10;&#10;AI-generated content may be incorrect."/>
                    <pic:cNvPicPr/>
                  </pic:nvPicPr>
                  <pic:blipFill>
                    <a:blip r:embed="rId10"/>
                    <a:stretch>
                      <a:fillRect/>
                    </a:stretch>
                  </pic:blipFill>
                  <pic:spPr>
                    <a:xfrm>
                      <a:off x="0" y="0"/>
                      <a:ext cx="5486400" cy="2649855"/>
                    </a:xfrm>
                    <a:prstGeom prst="rect">
                      <a:avLst/>
                    </a:prstGeom>
                  </pic:spPr>
                </pic:pic>
              </a:graphicData>
            </a:graphic>
          </wp:inline>
        </w:drawing>
      </w:r>
      <w:r w:rsidR="00141377">
        <w:br/>
      </w:r>
    </w:p>
    <w:p w14:paraId="70C507FE" w14:textId="77777777" w:rsidR="000B3E59" w:rsidRDefault="00000000">
      <w:pPr>
        <w:pStyle w:val="IntenseQuote"/>
      </w:pPr>
      <w:r>
        <w:t>Insight:</w:t>
      </w:r>
    </w:p>
    <w:p w14:paraId="51D07F3A" w14:textId="77777777" w:rsidR="000B3E59" w:rsidRDefault="00000000">
      <w:r>
        <w:t>Peak hours in the evening and early morning show a high percentage of failed requests, highlighting critical service pressure windows.</w:t>
      </w:r>
    </w:p>
    <w:p w14:paraId="0797D79A" w14:textId="77777777" w:rsidR="00141377" w:rsidRDefault="00141377"/>
    <w:p w14:paraId="41BE2DB5" w14:textId="77777777" w:rsidR="00141377" w:rsidRDefault="00141377"/>
    <w:p w14:paraId="46ADB9E6" w14:textId="77777777" w:rsidR="000B3E59" w:rsidRDefault="00000000">
      <w:pPr>
        <w:pStyle w:val="Heading2"/>
      </w:pPr>
      <w:r>
        <w:t>2.6 How are different ride statuses distributed by pickup point?</w:t>
      </w:r>
    </w:p>
    <w:p w14:paraId="11C180A1" w14:textId="77777777" w:rsidR="000B3E59" w:rsidRDefault="00000000">
      <w:pPr>
        <w:pStyle w:val="IntenseQuote"/>
      </w:pPr>
      <w:r>
        <w:t>SQL Query:</w:t>
      </w:r>
    </w:p>
    <w:p w14:paraId="4DF476F5" w14:textId="77777777" w:rsidR="00141377" w:rsidRDefault="00000000">
      <w:pPr>
        <w:pStyle w:val="Quote"/>
      </w:pPr>
      <w:r>
        <w:br/>
        <w:t>-- Show how each status (Completed, Cancelled, No Cars) is distributed by pickup point</w:t>
      </w:r>
      <w:r>
        <w:br/>
        <w:t xml:space="preserve">SELECT </w:t>
      </w:r>
      <w:r>
        <w:br/>
        <w:t xml:space="preserve">    pickup_point,</w:t>
      </w:r>
      <w:r>
        <w:br/>
        <w:t xml:space="preserve">    status,</w:t>
      </w:r>
      <w:r>
        <w:br/>
        <w:t xml:space="preserve">    COUNT(*) AS total</w:t>
      </w:r>
      <w:r>
        <w:br/>
        <w:t>FROM uber_requests</w:t>
      </w:r>
      <w:r>
        <w:br/>
        <w:t>GROUP BY pickup_point, status</w:t>
      </w:r>
      <w:r>
        <w:br/>
        <w:t>ORDER BY pickup_point, total DESC;</w:t>
      </w:r>
    </w:p>
    <w:p w14:paraId="47704C52" w14:textId="233FAA02" w:rsidR="000B3E59" w:rsidRDefault="00293AC0">
      <w:pPr>
        <w:pStyle w:val="Quote"/>
      </w:pPr>
      <w:r w:rsidRPr="00293AC0">
        <w:lastRenderedPageBreak/>
        <w:drawing>
          <wp:inline distT="0" distB="0" distL="0" distR="0" wp14:anchorId="5C69C4E6" wp14:editId="43E044E2">
            <wp:extent cx="5486400" cy="1969770"/>
            <wp:effectExtent l="0" t="0" r="0" b="0"/>
            <wp:docPr id="883793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93699" name="Picture 1" descr="A screenshot of a computer&#10;&#10;AI-generated content may be incorrect."/>
                    <pic:cNvPicPr/>
                  </pic:nvPicPr>
                  <pic:blipFill>
                    <a:blip r:embed="rId11"/>
                    <a:stretch>
                      <a:fillRect/>
                    </a:stretch>
                  </pic:blipFill>
                  <pic:spPr>
                    <a:xfrm>
                      <a:off x="0" y="0"/>
                      <a:ext cx="5486400" cy="1969770"/>
                    </a:xfrm>
                    <a:prstGeom prst="rect">
                      <a:avLst/>
                    </a:prstGeom>
                  </pic:spPr>
                </pic:pic>
              </a:graphicData>
            </a:graphic>
          </wp:inline>
        </w:drawing>
      </w:r>
      <w:r w:rsidR="00141377">
        <w:br/>
      </w:r>
    </w:p>
    <w:p w14:paraId="3A2CC998" w14:textId="77777777" w:rsidR="000B3E59" w:rsidRDefault="00000000">
      <w:pPr>
        <w:pStyle w:val="IntenseQuote"/>
      </w:pPr>
      <w:r>
        <w:t>Insight:</w:t>
      </w:r>
    </w:p>
    <w:p w14:paraId="633EA3F5" w14:textId="77777777" w:rsidR="000B3E59" w:rsidRDefault="00000000">
      <w:r>
        <w:t>The Airport experiences more 'No Cars Available' issues, while the City has more cancellations. This indicates operational differences between zones.</w:t>
      </w:r>
    </w:p>
    <w:p w14:paraId="0B3E3BB8" w14:textId="77777777" w:rsidR="00293AC0" w:rsidRDefault="00293AC0">
      <w:pPr>
        <w:pStyle w:val="Heading2"/>
      </w:pPr>
    </w:p>
    <w:p w14:paraId="7524E2BD" w14:textId="362D846E" w:rsidR="000B3E59" w:rsidRDefault="00000000">
      <w:pPr>
        <w:pStyle w:val="Heading2"/>
      </w:pPr>
      <w:r>
        <w:t>2.7 What is the average trip duration for completed trips?</w:t>
      </w:r>
    </w:p>
    <w:p w14:paraId="231B6CB7" w14:textId="77777777" w:rsidR="000B3E59" w:rsidRDefault="00000000">
      <w:pPr>
        <w:pStyle w:val="IntenseQuote"/>
      </w:pPr>
      <w:r>
        <w:t>SQL Query:</w:t>
      </w:r>
    </w:p>
    <w:p w14:paraId="5BA3C0E9" w14:textId="77777777" w:rsidR="00141377" w:rsidRDefault="00000000">
      <w:pPr>
        <w:pStyle w:val="Quote"/>
      </w:pPr>
      <w:r>
        <w:br/>
        <w:t>-- Get average trip duration for each pickup point, considering only completed trips</w:t>
      </w:r>
      <w:r>
        <w:br/>
        <w:t xml:space="preserve">SELECT </w:t>
      </w:r>
      <w:r>
        <w:br/>
        <w:t xml:space="preserve">    pickup_point,</w:t>
      </w:r>
      <w:r>
        <w:br/>
        <w:t xml:space="preserve">    ROUND(AVG(trip_duration), 2) AS avg_duration</w:t>
      </w:r>
      <w:r>
        <w:br/>
        <w:t>FROM uber_requests</w:t>
      </w:r>
      <w:r>
        <w:br/>
        <w:t>WHERE status = 'Trip Completed'</w:t>
      </w:r>
      <w:r>
        <w:br/>
        <w:t>GROUP BY pickup_point;</w:t>
      </w:r>
    </w:p>
    <w:p w14:paraId="6E266C4A" w14:textId="6D7253F8" w:rsidR="000B3E59" w:rsidRDefault="00720540">
      <w:pPr>
        <w:pStyle w:val="Quote"/>
      </w:pPr>
      <w:r w:rsidRPr="00720540">
        <w:drawing>
          <wp:inline distT="0" distB="0" distL="0" distR="0" wp14:anchorId="560C36FF" wp14:editId="0E63AC59">
            <wp:extent cx="5486400" cy="977265"/>
            <wp:effectExtent l="0" t="0" r="0" b="0"/>
            <wp:docPr id="687366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66522" name="Picture 1" descr="A screenshot of a computer&#10;&#10;AI-generated content may be incorrect."/>
                    <pic:cNvPicPr/>
                  </pic:nvPicPr>
                  <pic:blipFill>
                    <a:blip r:embed="rId12"/>
                    <a:stretch>
                      <a:fillRect/>
                    </a:stretch>
                  </pic:blipFill>
                  <pic:spPr>
                    <a:xfrm>
                      <a:off x="0" y="0"/>
                      <a:ext cx="5486400" cy="977265"/>
                    </a:xfrm>
                    <a:prstGeom prst="rect">
                      <a:avLst/>
                    </a:prstGeom>
                  </pic:spPr>
                </pic:pic>
              </a:graphicData>
            </a:graphic>
          </wp:inline>
        </w:drawing>
      </w:r>
      <w:r w:rsidR="00141377">
        <w:br/>
      </w:r>
    </w:p>
    <w:p w14:paraId="53153B7B" w14:textId="77777777" w:rsidR="000B3E59" w:rsidRDefault="00000000">
      <w:pPr>
        <w:pStyle w:val="IntenseQuote"/>
      </w:pPr>
      <w:r>
        <w:t>Insight:</w:t>
      </w:r>
    </w:p>
    <w:p w14:paraId="7097CD66" w14:textId="77777777" w:rsidR="000B3E59" w:rsidRDefault="00000000">
      <w:r>
        <w:t>Average trip durations vary slightly between Airport and City pickups, offering insights into route efficiency and fare structure.</w:t>
      </w:r>
    </w:p>
    <w:p w14:paraId="69865836" w14:textId="77777777" w:rsidR="00141377" w:rsidRDefault="00141377"/>
    <w:p w14:paraId="1CF1E2AD" w14:textId="77777777" w:rsidR="00141377" w:rsidRDefault="00141377"/>
    <w:p w14:paraId="0AAFBB98" w14:textId="77777777" w:rsidR="000B3E59" w:rsidRDefault="00000000">
      <w:pPr>
        <w:pStyle w:val="Heading2"/>
      </w:pPr>
      <w:r>
        <w:t>2.8 Which drivers handled the most trip requests?</w:t>
      </w:r>
    </w:p>
    <w:p w14:paraId="12BC5B50" w14:textId="77777777" w:rsidR="000B3E59" w:rsidRDefault="00000000">
      <w:pPr>
        <w:pStyle w:val="IntenseQuote"/>
      </w:pPr>
      <w:r>
        <w:t>SQL Query:</w:t>
      </w:r>
    </w:p>
    <w:p w14:paraId="142572F7" w14:textId="77777777" w:rsidR="00141377" w:rsidRDefault="00000000">
      <w:pPr>
        <w:pStyle w:val="Quote"/>
      </w:pPr>
      <w:r>
        <w:br/>
        <w:t>-- Show the top 5 drivers with the most total trip requests</w:t>
      </w:r>
      <w:r>
        <w:br/>
        <w:t>SELECT driver_id, COUNT(*) AS total_trips</w:t>
      </w:r>
      <w:r>
        <w:br/>
        <w:t>FROM uber_requests</w:t>
      </w:r>
      <w:r>
        <w:br/>
        <w:t>WHERE driver_id IS NOT NULL</w:t>
      </w:r>
      <w:r>
        <w:br/>
        <w:t>GROUP BY driver_id</w:t>
      </w:r>
      <w:r>
        <w:br/>
        <w:t>ORDER BY total_trips DESC</w:t>
      </w:r>
      <w:r>
        <w:br/>
        <w:t>LIMIT 5;</w:t>
      </w:r>
    </w:p>
    <w:p w14:paraId="5F07BC2A" w14:textId="55B87657" w:rsidR="000B3E59" w:rsidRDefault="00720540">
      <w:pPr>
        <w:pStyle w:val="Quote"/>
      </w:pPr>
      <w:r w:rsidRPr="00720540">
        <w:drawing>
          <wp:inline distT="0" distB="0" distL="0" distR="0" wp14:anchorId="20A0B9BB" wp14:editId="6C95D82E">
            <wp:extent cx="5486400" cy="1270635"/>
            <wp:effectExtent l="0" t="0" r="0" b="5715"/>
            <wp:docPr id="177564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46272" name=""/>
                    <pic:cNvPicPr/>
                  </pic:nvPicPr>
                  <pic:blipFill>
                    <a:blip r:embed="rId13"/>
                    <a:stretch>
                      <a:fillRect/>
                    </a:stretch>
                  </pic:blipFill>
                  <pic:spPr>
                    <a:xfrm>
                      <a:off x="0" y="0"/>
                      <a:ext cx="5486400" cy="1270635"/>
                    </a:xfrm>
                    <a:prstGeom prst="rect">
                      <a:avLst/>
                    </a:prstGeom>
                  </pic:spPr>
                </pic:pic>
              </a:graphicData>
            </a:graphic>
          </wp:inline>
        </w:drawing>
      </w:r>
      <w:r w:rsidR="00141377">
        <w:br/>
      </w:r>
    </w:p>
    <w:p w14:paraId="46CA88A0" w14:textId="77777777" w:rsidR="000B3E59" w:rsidRDefault="00000000">
      <w:pPr>
        <w:pStyle w:val="IntenseQuote"/>
      </w:pPr>
      <w:r>
        <w:t>Insight:</w:t>
      </w:r>
    </w:p>
    <w:p w14:paraId="62E83525" w14:textId="77777777" w:rsidR="000B3E59" w:rsidRDefault="00000000">
      <w:r>
        <w:t>The top 5 most active drivers handled the highest number of ride requests, highlighting potential candidates for reward or performance analysis.</w:t>
      </w:r>
    </w:p>
    <w:p w14:paraId="014BB02D" w14:textId="77777777" w:rsidR="000B3E59" w:rsidRDefault="00000000">
      <w:pPr>
        <w:pStyle w:val="Heading1"/>
      </w:pPr>
      <w:r>
        <w:t>3. Summary &amp; Recommendations</w:t>
      </w:r>
    </w:p>
    <w:p w14:paraId="4FB258C2" w14:textId="77777777" w:rsidR="000B3E59" w:rsidRDefault="00000000">
      <w:r>
        <w:t>The analysis reveals clear patterns of inefficiencies during specific times of the day, especially during early mornings at the Airport and evenings in the City. Recommendations include increasing driver availability through incentives during peak hours, and potentially refining the pickup process at the Airport to reduce delays and cancellations. Further analysis could involve heatmaps or trip density plots using Python.</w:t>
      </w:r>
    </w:p>
    <w:sectPr w:rsidR="000B3E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631030">
    <w:abstractNumId w:val="8"/>
  </w:num>
  <w:num w:numId="2" w16cid:durableId="1793285843">
    <w:abstractNumId w:val="6"/>
  </w:num>
  <w:num w:numId="3" w16cid:durableId="408045338">
    <w:abstractNumId w:val="5"/>
  </w:num>
  <w:num w:numId="4" w16cid:durableId="1085690548">
    <w:abstractNumId w:val="4"/>
  </w:num>
  <w:num w:numId="5" w16cid:durableId="151876685">
    <w:abstractNumId w:val="7"/>
  </w:num>
  <w:num w:numId="6" w16cid:durableId="106777899">
    <w:abstractNumId w:val="3"/>
  </w:num>
  <w:num w:numId="7" w16cid:durableId="89666290">
    <w:abstractNumId w:val="2"/>
  </w:num>
  <w:num w:numId="8" w16cid:durableId="1983847864">
    <w:abstractNumId w:val="1"/>
  </w:num>
  <w:num w:numId="9" w16cid:durableId="63422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E59"/>
    <w:rsid w:val="00141377"/>
    <w:rsid w:val="0015074B"/>
    <w:rsid w:val="00293AC0"/>
    <w:rsid w:val="0029639D"/>
    <w:rsid w:val="00326F90"/>
    <w:rsid w:val="00720540"/>
    <w:rsid w:val="00943192"/>
    <w:rsid w:val="00AA1D8D"/>
    <w:rsid w:val="00B47730"/>
    <w:rsid w:val="00BC531C"/>
    <w:rsid w:val="00CB0664"/>
    <w:rsid w:val="00DE5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18E96"/>
  <w14:defaultImageDpi w14:val="300"/>
  <w15:docId w15:val="{ABA5A5A4-E861-46D5-9D4B-852ABDCC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5285">
      <w:bodyDiv w:val="1"/>
      <w:marLeft w:val="0"/>
      <w:marRight w:val="0"/>
      <w:marTop w:val="0"/>
      <w:marBottom w:val="0"/>
      <w:divBdr>
        <w:top w:val="none" w:sz="0" w:space="0" w:color="auto"/>
        <w:left w:val="none" w:sz="0" w:space="0" w:color="auto"/>
        <w:bottom w:val="none" w:sz="0" w:space="0" w:color="auto"/>
        <w:right w:val="none" w:sz="0" w:space="0" w:color="auto"/>
      </w:divBdr>
    </w:div>
    <w:div w:id="1366101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751</Words>
  <Characters>4302</Characters>
  <Application>Microsoft Office Word</Application>
  <DocSecurity>0</DocSecurity>
  <Lines>172</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Abhinava Sajeev</cp:lastModifiedBy>
  <cp:revision>3</cp:revision>
  <dcterms:created xsi:type="dcterms:W3CDTF">2013-12-23T23:15:00Z</dcterms:created>
  <dcterms:modified xsi:type="dcterms:W3CDTF">2025-06-22T10:38:00Z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eb2cd80f-675d-4487-b720-61b1cc607440</vt:lpwstr>
  </property>
</Properties>
</file>